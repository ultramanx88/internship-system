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0B183" w14:textId="77777777" w:rsidR="00324441" w:rsidRPr="006B4856" w:rsidRDefault="005F2972">
      <w:pPr>
        <w:pStyle w:val="Heading1"/>
        <w:jc w:val="center"/>
        <w:rPr>
          <w:rFonts w:ascii="TH SarabunPSK" w:hAnsi="TH SarabunPSK" w:cs="TH SarabunPSK"/>
          <w:sz w:val="36"/>
          <w:szCs w:val="36"/>
        </w:rPr>
      </w:pPr>
      <w:r w:rsidRPr="006B4856">
        <w:rPr>
          <w:rFonts w:ascii="TH SarabunPSK" w:hAnsi="TH SarabunPSK" w:cs="TH SarabunPSK" w:hint="cs"/>
          <w:sz w:val="36"/>
          <w:szCs w:val="36"/>
          <w:cs/>
          <w:lang w:bidi="th-TH"/>
        </w:rPr>
        <w:t>แบบฟอร์มประเมินรายวิชาสหกิจศึกษา</w:t>
      </w:r>
    </w:p>
    <w:p w14:paraId="2DB6C4FC" w14:textId="77777777" w:rsidR="00324441" w:rsidRPr="006B4856" w:rsidRDefault="00324441">
      <w:pPr>
        <w:rPr>
          <w:rFonts w:ascii="TH SarabunPSK" w:hAnsi="TH SarabunPSK" w:cs="TH SarabunPSK"/>
          <w:sz w:val="28"/>
          <w:szCs w:val="28"/>
        </w:rPr>
      </w:pPr>
    </w:p>
    <w:p w14:paraId="57AFBB95" w14:textId="77777777" w:rsidR="00324441" w:rsidRPr="006B4856" w:rsidRDefault="005F2972">
      <w:pPr>
        <w:pStyle w:val="Heading2"/>
        <w:rPr>
          <w:rFonts w:ascii="TH SarabunPSK" w:hAnsi="TH SarabunPSK" w:cs="TH SarabunPSK"/>
          <w:sz w:val="32"/>
          <w:szCs w:val="32"/>
        </w:rPr>
      </w:pPr>
      <w:r w:rsidRPr="006B4856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6B4856">
        <w:rPr>
          <w:rFonts w:ascii="TH SarabunPSK" w:hAnsi="TH SarabunPSK" w:cs="TH SarabunPSK" w:hint="cs"/>
          <w:sz w:val="32"/>
          <w:szCs w:val="32"/>
          <w:cs/>
          <w:lang w:bidi="th-TH"/>
        </w:rPr>
        <w:t>แบบประเมินสถานประกอบการโดยนักศึกษา</w:t>
      </w:r>
    </w:p>
    <w:p w14:paraId="0BBC1A46" w14:textId="77777777" w:rsidR="00324441" w:rsidRPr="006B4856" w:rsidRDefault="005F2972">
      <w:pPr>
        <w:rPr>
          <w:rFonts w:ascii="TH SarabunPSK" w:hAnsi="TH SarabunPSK" w:cs="TH SarabunPSK"/>
          <w:sz w:val="28"/>
          <w:szCs w:val="28"/>
        </w:rPr>
      </w:pPr>
      <w:r w:rsidRPr="006B485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กรุณาให้คะแนนตามความพึงพอใจของท่าน โดยให้คะแนนในระดับ </w:t>
      </w:r>
      <w:r w:rsidRPr="006B4856">
        <w:rPr>
          <w:rFonts w:ascii="TH SarabunPSK" w:hAnsi="TH SarabunPSK" w:cs="TH SarabunPSK" w:hint="cs"/>
          <w:sz w:val="28"/>
          <w:szCs w:val="28"/>
        </w:rPr>
        <w:t xml:space="preserve">1-5 (1 = </w:t>
      </w:r>
      <w:r w:rsidRPr="006B4856">
        <w:rPr>
          <w:rFonts w:ascii="TH SarabunPSK" w:hAnsi="TH SarabunPSK" w:cs="TH SarabunPSK" w:hint="cs"/>
          <w:sz w:val="28"/>
          <w:szCs w:val="28"/>
          <w:cs/>
          <w:lang w:bidi="th-TH"/>
        </w:rPr>
        <w:t>น้อยที่สุด</w:t>
      </w:r>
      <w:r w:rsidRPr="006B4856">
        <w:rPr>
          <w:rFonts w:ascii="TH SarabunPSK" w:hAnsi="TH SarabunPSK" w:cs="TH SarabunPSK" w:hint="cs"/>
          <w:sz w:val="28"/>
          <w:szCs w:val="28"/>
        </w:rPr>
        <w:t xml:space="preserve">, 5 = </w:t>
      </w:r>
      <w:r w:rsidRPr="006B4856">
        <w:rPr>
          <w:rFonts w:ascii="TH SarabunPSK" w:hAnsi="TH SarabunPSK" w:cs="TH SarabunPSK" w:hint="cs"/>
          <w:sz w:val="28"/>
          <w:szCs w:val="28"/>
          <w:cs/>
          <w:lang w:bidi="th-TH"/>
        </w:rPr>
        <w:t>มากที่สุด</w:t>
      </w:r>
      <w:r w:rsidRPr="006B4856">
        <w:rPr>
          <w:rFonts w:ascii="TH SarabunPSK" w:hAnsi="TH SarabunPSK" w:cs="TH SarabunPSK" w:hint="cs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3492"/>
      </w:tblGrid>
      <w:tr w:rsidR="00324441" w:rsidRPr="006B4856" w14:paraId="11284526" w14:textId="77777777" w:rsidTr="006B4856">
        <w:tc>
          <w:tcPr>
            <w:tcW w:w="5148" w:type="dxa"/>
          </w:tcPr>
          <w:p w14:paraId="4A48AC6C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 xml:space="preserve">1. 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ความเหมาะสมของลักษณะงานกับสาขาวิชาที่เรียน</w:t>
            </w:r>
          </w:p>
        </w:tc>
        <w:tc>
          <w:tcPr>
            <w:tcW w:w="3492" w:type="dxa"/>
          </w:tcPr>
          <w:p w14:paraId="610B7F87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คะแนน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>: ___</w:t>
            </w:r>
          </w:p>
        </w:tc>
      </w:tr>
      <w:tr w:rsidR="00324441" w:rsidRPr="006B4856" w14:paraId="06A856E8" w14:textId="77777777" w:rsidTr="006B4856">
        <w:tc>
          <w:tcPr>
            <w:tcW w:w="5148" w:type="dxa"/>
          </w:tcPr>
          <w:p w14:paraId="50F173E2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 xml:space="preserve">2. 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ความเป็นมิตรและให้ความร่วมมือของพนักงาน</w:t>
            </w:r>
          </w:p>
        </w:tc>
        <w:tc>
          <w:tcPr>
            <w:tcW w:w="3492" w:type="dxa"/>
          </w:tcPr>
          <w:p w14:paraId="59F77DF7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คะแนน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>: ___</w:t>
            </w:r>
          </w:p>
        </w:tc>
      </w:tr>
      <w:tr w:rsidR="00324441" w:rsidRPr="006B4856" w14:paraId="3FEAF8A8" w14:textId="77777777" w:rsidTr="006B4856">
        <w:tc>
          <w:tcPr>
            <w:tcW w:w="5148" w:type="dxa"/>
          </w:tcPr>
          <w:p w14:paraId="031AC486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 xml:space="preserve">3. 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สภาพแวดล้อมในการทำงาน 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>(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ความสะอาด ปลอดภัย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>)</w:t>
            </w:r>
          </w:p>
        </w:tc>
        <w:tc>
          <w:tcPr>
            <w:tcW w:w="3492" w:type="dxa"/>
          </w:tcPr>
          <w:p w14:paraId="34F1EBAC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คะแนน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>: ___</w:t>
            </w:r>
          </w:p>
        </w:tc>
      </w:tr>
      <w:tr w:rsidR="00324441" w:rsidRPr="006B4856" w14:paraId="1B8F2A9C" w14:textId="77777777" w:rsidTr="006B4856">
        <w:tc>
          <w:tcPr>
            <w:tcW w:w="5148" w:type="dxa"/>
          </w:tcPr>
          <w:p w14:paraId="34522757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 xml:space="preserve">4. 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ความชัดเจนในการมอบหมายงาน</w:t>
            </w:r>
          </w:p>
        </w:tc>
        <w:tc>
          <w:tcPr>
            <w:tcW w:w="3492" w:type="dxa"/>
          </w:tcPr>
          <w:p w14:paraId="4EBBF412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คะแนน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>: ___</w:t>
            </w:r>
          </w:p>
        </w:tc>
      </w:tr>
      <w:tr w:rsidR="00324441" w:rsidRPr="006B4856" w14:paraId="2BC3D5E2" w14:textId="77777777" w:rsidTr="006B4856">
        <w:tc>
          <w:tcPr>
            <w:tcW w:w="5148" w:type="dxa"/>
          </w:tcPr>
          <w:p w14:paraId="5E6274DE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 xml:space="preserve">5. 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โอกาสในการเรียนรู้และพัฒนาทักษะระหว่างการฝึกงาน</w:t>
            </w:r>
          </w:p>
        </w:tc>
        <w:tc>
          <w:tcPr>
            <w:tcW w:w="3492" w:type="dxa"/>
          </w:tcPr>
          <w:p w14:paraId="022A4C75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คะแนน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>: ___</w:t>
            </w:r>
          </w:p>
        </w:tc>
      </w:tr>
      <w:tr w:rsidR="00324441" w:rsidRPr="006B4856" w14:paraId="20B73E20" w14:textId="77777777" w:rsidTr="006B4856">
        <w:tc>
          <w:tcPr>
            <w:tcW w:w="5148" w:type="dxa"/>
          </w:tcPr>
          <w:p w14:paraId="12F10D7B" w14:textId="77777777" w:rsidR="00324441" w:rsidRPr="006B4856" w:rsidRDefault="0032444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492" w:type="dxa"/>
          </w:tcPr>
          <w:p w14:paraId="449EF203" w14:textId="77777777" w:rsidR="00324441" w:rsidRPr="006B4856" w:rsidRDefault="0032444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14:paraId="30D70DB8" w14:textId="77777777" w:rsidR="00324441" w:rsidRPr="006B4856" w:rsidRDefault="005F2972">
      <w:pPr>
        <w:rPr>
          <w:rFonts w:ascii="TH SarabunPSK" w:hAnsi="TH SarabunPSK" w:cs="TH SarabunPSK"/>
          <w:sz w:val="28"/>
          <w:szCs w:val="28"/>
        </w:rPr>
      </w:pPr>
      <w:r w:rsidRPr="006B4856">
        <w:rPr>
          <w:rFonts w:ascii="TH SarabunPSK" w:hAnsi="TH SarabunPSK" w:cs="TH SarabunPSK" w:hint="cs"/>
          <w:sz w:val="28"/>
          <w:szCs w:val="28"/>
          <w:cs/>
          <w:lang w:bidi="th-TH"/>
        </w:rPr>
        <w:t>ข้อเสนอแนะเพิ่มเติม</w:t>
      </w:r>
      <w:r w:rsidRPr="006B4856">
        <w:rPr>
          <w:rFonts w:ascii="TH SarabunPSK" w:hAnsi="TH SarabunPSK" w:cs="TH SarabunPSK" w:hint="cs"/>
          <w:sz w:val="28"/>
          <w:szCs w:val="28"/>
        </w:rPr>
        <w:t xml:space="preserve">: </w:t>
      </w:r>
      <w:r w:rsidRPr="006B4856">
        <w:rPr>
          <w:rFonts w:ascii="TH SarabunPSK" w:hAnsi="TH SarabunPSK" w:cs="TH SarabunPSK" w:hint="cs"/>
          <w:sz w:val="28"/>
          <w:szCs w:val="28"/>
        </w:rPr>
        <w:t>__________________________________________________________________________</w:t>
      </w:r>
    </w:p>
    <w:p w14:paraId="4536193F" w14:textId="77777777" w:rsidR="00324441" w:rsidRPr="006B4856" w:rsidRDefault="00324441">
      <w:pPr>
        <w:rPr>
          <w:rFonts w:ascii="TH SarabunPSK" w:hAnsi="TH SarabunPSK" w:cs="TH SarabunPSK"/>
          <w:sz w:val="28"/>
          <w:szCs w:val="28"/>
        </w:rPr>
      </w:pPr>
    </w:p>
    <w:p w14:paraId="477351B7" w14:textId="77777777" w:rsidR="00324441" w:rsidRPr="006B4856" w:rsidRDefault="005F2972">
      <w:pPr>
        <w:pStyle w:val="Heading2"/>
        <w:rPr>
          <w:rFonts w:ascii="TH SarabunPSK" w:hAnsi="TH SarabunPSK" w:cs="TH SarabunPSK"/>
          <w:sz w:val="32"/>
          <w:szCs w:val="32"/>
        </w:rPr>
      </w:pPr>
      <w:r w:rsidRPr="006B4856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6B4856">
        <w:rPr>
          <w:rFonts w:ascii="TH SarabunPSK" w:hAnsi="TH SarabunPSK" w:cs="TH SarabunPSK" w:hint="cs"/>
          <w:sz w:val="32"/>
          <w:szCs w:val="32"/>
          <w:cs/>
          <w:lang w:bidi="th-TH"/>
        </w:rPr>
        <w:t>แบบประเมินสถานประกอบการโดยอาจารย์นิเทศ</w:t>
      </w:r>
    </w:p>
    <w:p w14:paraId="2E12AC6D" w14:textId="77777777" w:rsidR="00324441" w:rsidRPr="006B4856" w:rsidRDefault="005F2972">
      <w:pPr>
        <w:rPr>
          <w:rFonts w:ascii="TH SarabunPSK" w:hAnsi="TH SarabunPSK" w:cs="TH SarabunPSK"/>
          <w:sz w:val="28"/>
          <w:szCs w:val="28"/>
        </w:rPr>
      </w:pPr>
      <w:r w:rsidRPr="006B485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กรุณาให้คะแนนตามระดับความเหมาะสม </w:t>
      </w:r>
      <w:r w:rsidRPr="006B4856">
        <w:rPr>
          <w:rFonts w:ascii="TH SarabunPSK" w:hAnsi="TH SarabunPSK" w:cs="TH SarabunPSK" w:hint="cs"/>
          <w:sz w:val="28"/>
          <w:szCs w:val="28"/>
        </w:rPr>
        <w:t xml:space="preserve">1-5 (1 = </w:t>
      </w:r>
      <w:r w:rsidRPr="006B4856">
        <w:rPr>
          <w:rFonts w:ascii="TH SarabunPSK" w:hAnsi="TH SarabunPSK" w:cs="TH SarabunPSK" w:hint="cs"/>
          <w:sz w:val="28"/>
          <w:szCs w:val="28"/>
          <w:cs/>
          <w:lang w:bidi="th-TH"/>
        </w:rPr>
        <w:t>น้อยที่สุด</w:t>
      </w:r>
      <w:r w:rsidRPr="006B4856">
        <w:rPr>
          <w:rFonts w:ascii="TH SarabunPSK" w:hAnsi="TH SarabunPSK" w:cs="TH SarabunPSK" w:hint="cs"/>
          <w:sz w:val="28"/>
          <w:szCs w:val="28"/>
        </w:rPr>
        <w:t xml:space="preserve">, 5 = </w:t>
      </w:r>
      <w:r w:rsidRPr="006B4856">
        <w:rPr>
          <w:rFonts w:ascii="TH SarabunPSK" w:hAnsi="TH SarabunPSK" w:cs="TH SarabunPSK" w:hint="cs"/>
          <w:sz w:val="28"/>
          <w:szCs w:val="28"/>
          <w:cs/>
          <w:lang w:bidi="th-TH"/>
        </w:rPr>
        <w:t>มากที่สุด</w:t>
      </w:r>
      <w:r w:rsidRPr="006B4856">
        <w:rPr>
          <w:rFonts w:ascii="TH SarabunPSK" w:hAnsi="TH SarabunPSK" w:cs="TH SarabunPSK" w:hint="cs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3492"/>
      </w:tblGrid>
      <w:tr w:rsidR="00324441" w:rsidRPr="006B4856" w14:paraId="4DCBF98C" w14:textId="77777777" w:rsidTr="006B4856">
        <w:tc>
          <w:tcPr>
            <w:tcW w:w="5148" w:type="dxa"/>
          </w:tcPr>
          <w:p w14:paraId="1D6DAE5C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 xml:space="preserve">1. 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ความพร้อมในการรับนักศึกษาฝึกงาน</w:t>
            </w:r>
          </w:p>
        </w:tc>
        <w:tc>
          <w:tcPr>
            <w:tcW w:w="3492" w:type="dxa"/>
          </w:tcPr>
          <w:p w14:paraId="13C6D452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คะแนน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>: ___</w:t>
            </w:r>
          </w:p>
        </w:tc>
      </w:tr>
      <w:tr w:rsidR="00324441" w:rsidRPr="006B4856" w14:paraId="237E1D0C" w14:textId="77777777" w:rsidTr="006B4856">
        <w:tc>
          <w:tcPr>
            <w:tcW w:w="5148" w:type="dxa"/>
          </w:tcPr>
          <w:p w14:paraId="25314CB3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 xml:space="preserve">2. 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การจัดสภาพแวดล้อมให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้เอื้อต่อการเรียนรู้</w:t>
            </w:r>
          </w:p>
        </w:tc>
        <w:tc>
          <w:tcPr>
            <w:tcW w:w="3492" w:type="dxa"/>
          </w:tcPr>
          <w:p w14:paraId="6F582486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คะแนน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>: ___</w:t>
            </w:r>
          </w:p>
        </w:tc>
      </w:tr>
      <w:tr w:rsidR="00324441" w:rsidRPr="006B4856" w14:paraId="470781DE" w14:textId="77777777" w:rsidTr="006B4856">
        <w:tc>
          <w:tcPr>
            <w:tcW w:w="5148" w:type="dxa"/>
          </w:tcPr>
          <w:p w14:paraId="382D0C48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 xml:space="preserve">3. 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ความชัดเจนของหน้าที่งานที่มอบให้นักศึกษา</w:t>
            </w:r>
          </w:p>
        </w:tc>
        <w:tc>
          <w:tcPr>
            <w:tcW w:w="3492" w:type="dxa"/>
          </w:tcPr>
          <w:p w14:paraId="333D0577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คะแนน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>: ___</w:t>
            </w:r>
          </w:p>
        </w:tc>
      </w:tr>
      <w:tr w:rsidR="00324441" w:rsidRPr="006B4856" w14:paraId="4B5E50D1" w14:textId="77777777" w:rsidTr="006B4856">
        <w:tc>
          <w:tcPr>
            <w:tcW w:w="5148" w:type="dxa"/>
          </w:tcPr>
          <w:p w14:paraId="060E011C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 xml:space="preserve">4. 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การให้ความร่วมมือในการนิเทศของสถานประกอบการ</w:t>
            </w:r>
          </w:p>
        </w:tc>
        <w:tc>
          <w:tcPr>
            <w:tcW w:w="3492" w:type="dxa"/>
          </w:tcPr>
          <w:p w14:paraId="624D5261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คะแนน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>: ___</w:t>
            </w:r>
          </w:p>
        </w:tc>
      </w:tr>
      <w:tr w:rsidR="00324441" w:rsidRPr="006B4856" w14:paraId="1EE92DDD" w14:textId="77777777" w:rsidTr="006B4856">
        <w:tc>
          <w:tcPr>
            <w:tcW w:w="5148" w:type="dxa"/>
          </w:tcPr>
          <w:p w14:paraId="7C4F4C3F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 xml:space="preserve">5. 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การให้คำแนะนำหรืออบรมแก่ผู้ฝึกงาน</w:t>
            </w:r>
          </w:p>
        </w:tc>
        <w:tc>
          <w:tcPr>
            <w:tcW w:w="3492" w:type="dxa"/>
          </w:tcPr>
          <w:p w14:paraId="092D036D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คะแนน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>: ___</w:t>
            </w:r>
          </w:p>
        </w:tc>
      </w:tr>
      <w:tr w:rsidR="00324441" w:rsidRPr="006B4856" w14:paraId="444C595B" w14:textId="77777777" w:rsidTr="006B4856">
        <w:tc>
          <w:tcPr>
            <w:tcW w:w="5148" w:type="dxa"/>
          </w:tcPr>
          <w:p w14:paraId="729132C7" w14:textId="77777777" w:rsidR="00324441" w:rsidRPr="006B4856" w:rsidRDefault="0032444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492" w:type="dxa"/>
          </w:tcPr>
          <w:p w14:paraId="4755DEAC" w14:textId="77777777" w:rsidR="00324441" w:rsidRPr="006B4856" w:rsidRDefault="0032444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14:paraId="400CCEFA" w14:textId="77777777" w:rsidR="00324441" w:rsidRPr="006B4856" w:rsidRDefault="005F2972">
      <w:pPr>
        <w:rPr>
          <w:rFonts w:ascii="TH SarabunPSK" w:hAnsi="TH SarabunPSK" w:cs="TH SarabunPSK"/>
          <w:sz w:val="28"/>
          <w:szCs w:val="28"/>
        </w:rPr>
      </w:pPr>
      <w:r w:rsidRPr="006B4856">
        <w:rPr>
          <w:rFonts w:ascii="TH SarabunPSK" w:hAnsi="TH SarabunPSK" w:cs="TH SarabunPSK" w:hint="cs"/>
          <w:sz w:val="28"/>
          <w:szCs w:val="28"/>
          <w:cs/>
          <w:lang w:bidi="th-TH"/>
        </w:rPr>
        <w:t>ข้อเสนอแนะเพิ่มเติม</w:t>
      </w:r>
      <w:r w:rsidRPr="006B4856">
        <w:rPr>
          <w:rFonts w:ascii="TH SarabunPSK" w:hAnsi="TH SarabunPSK" w:cs="TH SarabunPSK" w:hint="cs"/>
          <w:sz w:val="28"/>
          <w:szCs w:val="28"/>
        </w:rPr>
        <w:t xml:space="preserve">: </w:t>
      </w:r>
      <w:r w:rsidRPr="006B4856">
        <w:rPr>
          <w:rFonts w:ascii="TH SarabunPSK" w:hAnsi="TH SarabunPSK" w:cs="TH SarabunPSK" w:hint="cs"/>
          <w:sz w:val="28"/>
          <w:szCs w:val="28"/>
        </w:rPr>
        <w:t>__________________________________________________________________________</w:t>
      </w:r>
    </w:p>
    <w:p w14:paraId="466D1B45" w14:textId="5E56F8E0" w:rsidR="005F2972" w:rsidRDefault="005F2972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br w:type="page"/>
      </w:r>
    </w:p>
    <w:p w14:paraId="49968829" w14:textId="77777777" w:rsidR="00324441" w:rsidRPr="006B4856" w:rsidRDefault="00324441">
      <w:pPr>
        <w:rPr>
          <w:rFonts w:ascii="TH SarabunPSK" w:hAnsi="TH SarabunPSK" w:cs="TH SarabunPSK"/>
          <w:sz w:val="28"/>
          <w:szCs w:val="28"/>
        </w:rPr>
      </w:pPr>
      <w:bookmarkStart w:id="0" w:name="_GoBack"/>
      <w:bookmarkEnd w:id="0"/>
    </w:p>
    <w:p w14:paraId="62BC06B9" w14:textId="77777777" w:rsidR="00324441" w:rsidRPr="006B4856" w:rsidRDefault="005F2972">
      <w:pPr>
        <w:pStyle w:val="Heading2"/>
        <w:rPr>
          <w:rFonts w:ascii="TH SarabunPSK" w:hAnsi="TH SarabunPSK" w:cs="TH SarabunPSK"/>
          <w:sz w:val="32"/>
          <w:szCs w:val="32"/>
        </w:rPr>
      </w:pPr>
      <w:r w:rsidRPr="006B4856">
        <w:rPr>
          <w:rFonts w:ascii="TH SarabunPSK" w:hAnsi="TH SarabunPSK" w:cs="TH SarabunPSK" w:hint="cs"/>
          <w:sz w:val="32"/>
          <w:szCs w:val="32"/>
        </w:rPr>
        <w:t xml:space="preserve">3. </w:t>
      </w:r>
      <w:r w:rsidRPr="006B4856">
        <w:rPr>
          <w:rFonts w:ascii="TH SarabunPSK" w:hAnsi="TH SarabunPSK" w:cs="TH SarabunPSK" w:hint="cs"/>
          <w:sz w:val="32"/>
          <w:szCs w:val="32"/>
          <w:cs/>
          <w:lang w:bidi="th-TH"/>
        </w:rPr>
        <w:t>แบบประเมินนักศึกษาและหลักสูตรโดยสถานประกอบการ</w:t>
      </w:r>
    </w:p>
    <w:p w14:paraId="625ACD2F" w14:textId="77777777" w:rsidR="00324441" w:rsidRPr="006B4856" w:rsidRDefault="005F2972">
      <w:pPr>
        <w:rPr>
          <w:rFonts w:ascii="TH SarabunPSK" w:hAnsi="TH SarabunPSK" w:cs="TH SarabunPSK"/>
          <w:sz w:val="28"/>
          <w:szCs w:val="28"/>
        </w:rPr>
      </w:pPr>
      <w:r w:rsidRPr="006B4856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กรุณาให้คะแนนในระดับ </w:t>
      </w:r>
      <w:r w:rsidRPr="006B4856">
        <w:rPr>
          <w:rFonts w:ascii="TH SarabunPSK" w:hAnsi="TH SarabunPSK" w:cs="TH SarabunPSK" w:hint="cs"/>
          <w:sz w:val="28"/>
          <w:szCs w:val="28"/>
        </w:rPr>
        <w:t xml:space="preserve">1-5 (1 = </w:t>
      </w:r>
      <w:r w:rsidRPr="006B4856">
        <w:rPr>
          <w:rFonts w:ascii="TH SarabunPSK" w:hAnsi="TH SarabunPSK" w:cs="TH SarabunPSK" w:hint="cs"/>
          <w:sz w:val="28"/>
          <w:szCs w:val="28"/>
          <w:cs/>
          <w:lang w:bidi="th-TH"/>
        </w:rPr>
        <w:t>น้อยที่สุด</w:t>
      </w:r>
      <w:r w:rsidRPr="006B4856">
        <w:rPr>
          <w:rFonts w:ascii="TH SarabunPSK" w:hAnsi="TH SarabunPSK" w:cs="TH SarabunPSK" w:hint="cs"/>
          <w:sz w:val="28"/>
          <w:szCs w:val="28"/>
        </w:rPr>
        <w:t xml:space="preserve">, 5 = </w:t>
      </w:r>
      <w:r w:rsidRPr="006B4856">
        <w:rPr>
          <w:rFonts w:ascii="TH SarabunPSK" w:hAnsi="TH SarabunPSK" w:cs="TH SarabunPSK" w:hint="cs"/>
          <w:sz w:val="28"/>
          <w:szCs w:val="28"/>
          <w:cs/>
          <w:lang w:bidi="th-TH"/>
        </w:rPr>
        <w:t>มากที่สุด</w:t>
      </w:r>
      <w:r w:rsidRPr="006B4856">
        <w:rPr>
          <w:rFonts w:ascii="TH SarabunPSK" w:hAnsi="TH SarabunPSK" w:cs="TH SarabunPSK" w:hint="cs"/>
          <w:sz w:val="28"/>
          <w:szCs w:val="28"/>
        </w:rPr>
        <w:t xml:space="preserve">) </w:t>
      </w:r>
      <w:r w:rsidRPr="006B4856">
        <w:rPr>
          <w:rFonts w:ascii="TH SarabunPSK" w:hAnsi="TH SarabunPSK" w:cs="TH SarabunPSK" w:hint="cs"/>
          <w:sz w:val="28"/>
          <w:szCs w:val="28"/>
          <w:cs/>
          <w:lang w:bidi="th-TH"/>
        </w:rPr>
        <w:t>และระบุข้อเสนอแนะเพิ่มเติม</w:t>
      </w:r>
    </w:p>
    <w:p w14:paraId="507E6614" w14:textId="77777777" w:rsidR="00324441" w:rsidRPr="006B4856" w:rsidRDefault="005F2972">
      <w:pPr>
        <w:rPr>
          <w:rFonts w:ascii="TH SarabunPSK" w:hAnsi="TH SarabunPSK" w:cs="TH SarabunPSK"/>
          <w:sz w:val="28"/>
          <w:szCs w:val="28"/>
        </w:rPr>
      </w:pPr>
      <w:r w:rsidRPr="006B4856">
        <w:rPr>
          <w:rFonts w:ascii="TH SarabunPSK" w:hAnsi="TH SarabunPSK" w:cs="TH SarabunPSK" w:hint="cs"/>
          <w:sz w:val="28"/>
          <w:szCs w:val="28"/>
        </w:rPr>
        <w:t xml:space="preserve">3.1 </w:t>
      </w:r>
      <w:r w:rsidRPr="006B4856">
        <w:rPr>
          <w:rFonts w:ascii="TH SarabunPSK" w:hAnsi="TH SarabunPSK" w:cs="TH SarabunPSK" w:hint="cs"/>
          <w:sz w:val="28"/>
          <w:szCs w:val="28"/>
          <w:cs/>
          <w:lang w:bidi="th-TH"/>
        </w:rPr>
        <w:t>ด้านนักศึกษา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3582"/>
      </w:tblGrid>
      <w:tr w:rsidR="00324441" w:rsidRPr="006B4856" w14:paraId="69600745" w14:textId="77777777" w:rsidTr="006B4856">
        <w:tc>
          <w:tcPr>
            <w:tcW w:w="5058" w:type="dxa"/>
          </w:tcPr>
          <w:p w14:paraId="1C1EFD96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 xml:space="preserve">1. 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ความรู้ความสามารถทางวิชาการ</w:t>
            </w:r>
          </w:p>
        </w:tc>
        <w:tc>
          <w:tcPr>
            <w:tcW w:w="3582" w:type="dxa"/>
          </w:tcPr>
          <w:p w14:paraId="6BF321AE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คะแนน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>: ___</w:t>
            </w:r>
          </w:p>
        </w:tc>
      </w:tr>
      <w:tr w:rsidR="00324441" w:rsidRPr="006B4856" w14:paraId="4D268ED3" w14:textId="77777777" w:rsidTr="006B4856">
        <w:tc>
          <w:tcPr>
            <w:tcW w:w="5058" w:type="dxa"/>
          </w:tcPr>
          <w:p w14:paraId="2403D409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 xml:space="preserve">2. 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ความตั้งใจและรับผิดชอบในงาน</w:t>
            </w:r>
          </w:p>
        </w:tc>
        <w:tc>
          <w:tcPr>
            <w:tcW w:w="3582" w:type="dxa"/>
          </w:tcPr>
          <w:p w14:paraId="41EA1B4F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คะแนน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>: ___</w:t>
            </w:r>
          </w:p>
        </w:tc>
      </w:tr>
      <w:tr w:rsidR="00324441" w:rsidRPr="006B4856" w14:paraId="231F72A9" w14:textId="77777777" w:rsidTr="006B4856">
        <w:tc>
          <w:tcPr>
            <w:tcW w:w="5058" w:type="dxa"/>
          </w:tcPr>
          <w:p w14:paraId="5B42086C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 xml:space="preserve">3. 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มนุษยสัมพันธ์และการทำงานร่วมกับผู้อื่น</w:t>
            </w:r>
          </w:p>
        </w:tc>
        <w:tc>
          <w:tcPr>
            <w:tcW w:w="3582" w:type="dxa"/>
          </w:tcPr>
          <w:p w14:paraId="0F49F3ED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คะแนน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>: ___</w:t>
            </w:r>
          </w:p>
        </w:tc>
      </w:tr>
      <w:tr w:rsidR="00324441" w:rsidRPr="006B4856" w14:paraId="4B70BC3B" w14:textId="77777777" w:rsidTr="006B4856">
        <w:tc>
          <w:tcPr>
            <w:tcW w:w="5058" w:type="dxa"/>
          </w:tcPr>
          <w:p w14:paraId="087E93A4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 xml:space="preserve">4. 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การตรงต่อเวลาและวินัยในการทำงาน</w:t>
            </w:r>
          </w:p>
        </w:tc>
        <w:tc>
          <w:tcPr>
            <w:tcW w:w="3582" w:type="dxa"/>
          </w:tcPr>
          <w:p w14:paraId="7AF2B0AC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คะแนน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>: ___</w:t>
            </w:r>
          </w:p>
        </w:tc>
      </w:tr>
      <w:tr w:rsidR="00324441" w:rsidRPr="006B4856" w14:paraId="137FE5F0" w14:textId="77777777" w:rsidTr="006B4856">
        <w:tc>
          <w:tcPr>
            <w:tcW w:w="5058" w:type="dxa"/>
          </w:tcPr>
          <w:p w14:paraId="3EF2061D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 xml:space="preserve">5. 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ความคิดริเริ่มสร้างสรรค์</w:t>
            </w:r>
          </w:p>
        </w:tc>
        <w:tc>
          <w:tcPr>
            <w:tcW w:w="3582" w:type="dxa"/>
          </w:tcPr>
          <w:p w14:paraId="65E168D7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คะแนน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>: ___</w:t>
            </w:r>
          </w:p>
        </w:tc>
      </w:tr>
      <w:tr w:rsidR="00324441" w:rsidRPr="006B4856" w14:paraId="2419ADC5" w14:textId="77777777" w:rsidTr="006B4856">
        <w:tc>
          <w:tcPr>
            <w:tcW w:w="5058" w:type="dxa"/>
          </w:tcPr>
          <w:p w14:paraId="2CA4D5E5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 xml:space="preserve">6. 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ความเหมาะสมของบุคลิกภาพในการทำงาน</w:t>
            </w:r>
          </w:p>
        </w:tc>
        <w:tc>
          <w:tcPr>
            <w:tcW w:w="3582" w:type="dxa"/>
          </w:tcPr>
          <w:p w14:paraId="4AAE8463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คะแนน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>: ___</w:t>
            </w:r>
          </w:p>
        </w:tc>
      </w:tr>
      <w:tr w:rsidR="00324441" w:rsidRPr="006B4856" w14:paraId="74160997" w14:textId="77777777" w:rsidTr="006B4856">
        <w:tc>
          <w:tcPr>
            <w:tcW w:w="5058" w:type="dxa"/>
          </w:tcPr>
          <w:p w14:paraId="082C3650" w14:textId="77777777" w:rsidR="00324441" w:rsidRPr="006B4856" w:rsidRDefault="0032444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582" w:type="dxa"/>
          </w:tcPr>
          <w:p w14:paraId="232C4314" w14:textId="77777777" w:rsidR="00324441" w:rsidRPr="006B4856" w:rsidRDefault="0032444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14:paraId="0C7ACFF5" w14:textId="77777777" w:rsidR="00324441" w:rsidRPr="006B4856" w:rsidRDefault="005F2972">
      <w:pPr>
        <w:rPr>
          <w:rFonts w:ascii="TH SarabunPSK" w:hAnsi="TH SarabunPSK" w:cs="TH SarabunPSK"/>
          <w:sz w:val="28"/>
          <w:szCs w:val="28"/>
        </w:rPr>
      </w:pPr>
      <w:r w:rsidRPr="006B4856">
        <w:rPr>
          <w:rFonts w:ascii="TH SarabunPSK" w:hAnsi="TH SarabunPSK" w:cs="TH SarabunPSK" w:hint="cs"/>
          <w:sz w:val="28"/>
          <w:szCs w:val="28"/>
        </w:rPr>
        <w:t xml:space="preserve">3.2 </w:t>
      </w:r>
      <w:r w:rsidRPr="006B4856">
        <w:rPr>
          <w:rFonts w:ascii="TH SarabunPSK" w:hAnsi="TH SarabunPSK" w:cs="TH SarabunPSK" w:hint="cs"/>
          <w:sz w:val="28"/>
          <w:szCs w:val="28"/>
          <w:cs/>
          <w:lang w:bidi="th-TH"/>
        </w:rPr>
        <w:t>ด้านหลักสูตร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3785"/>
      </w:tblGrid>
      <w:tr w:rsidR="00324441" w:rsidRPr="006B4856" w14:paraId="1DBC0614" w14:textId="77777777" w:rsidTr="006B4856">
        <w:tc>
          <w:tcPr>
            <w:tcW w:w="5058" w:type="dxa"/>
          </w:tcPr>
          <w:p w14:paraId="5E88A545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 xml:space="preserve">1. 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ความสอดคล้องของหลักสูตรกับงานที่ปฏิบัติ</w:t>
            </w:r>
          </w:p>
        </w:tc>
        <w:tc>
          <w:tcPr>
            <w:tcW w:w="3785" w:type="dxa"/>
          </w:tcPr>
          <w:p w14:paraId="3B393BE8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คะแนน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>: ___</w:t>
            </w:r>
          </w:p>
        </w:tc>
      </w:tr>
      <w:tr w:rsidR="00324441" w:rsidRPr="006B4856" w14:paraId="63A14225" w14:textId="77777777" w:rsidTr="006B4856">
        <w:tc>
          <w:tcPr>
            <w:tcW w:w="5058" w:type="dxa"/>
          </w:tcPr>
          <w:p w14:paraId="5141FC17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 xml:space="preserve">2. 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ความสามารถในการประยุกต์ใช้ความรู้ในสถานประกอบการ</w:t>
            </w:r>
          </w:p>
        </w:tc>
        <w:tc>
          <w:tcPr>
            <w:tcW w:w="3785" w:type="dxa"/>
          </w:tcPr>
          <w:p w14:paraId="6B70DB7D" w14:textId="77777777" w:rsidR="00324441" w:rsidRPr="006B4856" w:rsidRDefault="005F297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6B48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คะแนน</w:t>
            </w:r>
            <w:r w:rsidRPr="006B4856">
              <w:rPr>
                <w:rFonts w:ascii="TH SarabunPSK" w:hAnsi="TH SarabunPSK" w:cs="TH SarabunPSK" w:hint="cs"/>
                <w:sz w:val="28"/>
                <w:szCs w:val="28"/>
              </w:rPr>
              <w:t>: ___</w:t>
            </w:r>
          </w:p>
        </w:tc>
      </w:tr>
      <w:tr w:rsidR="00324441" w:rsidRPr="006B4856" w14:paraId="0DE2C58A" w14:textId="77777777" w:rsidTr="006B4856">
        <w:tc>
          <w:tcPr>
            <w:tcW w:w="5058" w:type="dxa"/>
          </w:tcPr>
          <w:p w14:paraId="3C736979" w14:textId="77777777" w:rsidR="00324441" w:rsidRPr="006B4856" w:rsidRDefault="0032444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785" w:type="dxa"/>
          </w:tcPr>
          <w:p w14:paraId="32A20D3E" w14:textId="77777777" w:rsidR="00324441" w:rsidRPr="006B4856" w:rsidRDefault="00324441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14:paraId="4FC0F395" w14:textId="77777777" w:rsidR="00324441" w:rsidRPr="006B4856" w:rsidRDefault="005F2972">
      <w:pPr>
        <w:rPr>
          <w:rFonts w:ascii="TH SarabunPSK" w:hAnsi="TH SarabunPSK" w:cs="TH SarabunPSK"/>
          <w:sz w:val="28"/>
          <w:szCs w:val="28"/>
        </w:rPr>
      </w:pPr>
      <w:r w:rsidRPr="006B4856">
        <w:rPr>
          <w:rFonts w:ascii="TH SarabunPSK" w:hAnsi="TH SarabunPSK" w:cs="TH SarabunPSK" w:hint="cs"/>
          <w:sz w:val="28"/>
          <w:szCs w:val="28"/>
          <w:cs/>
          <w:lang w:bidi="th-TH"/>
        </w:rPr>
        <w:t>ข้อเสนอแนะเพิ่มเติม</w:t>
      </w:r>
      <w:r w:rsidRPr="006B4856">
        <w:rPr>
          <w:rFonts w:ascii="TH SarabunPSK" w:hAnsi="TH SarabunPSK" w:cs="TH SarabunPSK" w:hint="cs"/>
          <w:sz w:val="28"/>
          <w:szCs w:val="28"/>
        </w:rPr>
        <w:t>: __________________________________________________________________________</w:t>
      </w:r>
    </w:p>
    <w:sectPr w:rsidR="00324441" w:rsidRPr="006B48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4441"/>
    <w:rsid w:val="00326F90"/>
    <w:rsid w:val="005F2972"/>
    <w:rsid w:val="006B4856"/>
    <w:rsid w:val="00AA1D8D"/>
    <w:rsid w:val="00AB3E7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2213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E5E30D-B945-4532-8F63-B8A2870B9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3</cp:revision>
  <dcterms:created xsi:type="dcterms:W3CDTF">2013-12-23T23:15:00Z</dcterms:created>
  <dcterms:modified xsi:type="dcterms:W3CDTF">2025-09-03T06:44:00Z</dcterms:modified>
  <cp:category/>
</cp:coreProperties>
</file>